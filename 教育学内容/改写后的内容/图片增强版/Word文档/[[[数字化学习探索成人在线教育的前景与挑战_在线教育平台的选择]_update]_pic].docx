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数字化学习探索成人在线教育的前景与挑战_在线教育平台的选择_update_pic</w:t>
      </w:r>
    </w:p>
    <w:p/>
    <w:p>
      <w:r>
        <w:rPr>
          <w:sz w:val="24"/>
        </w:rPr>
        <w:t>💥 别再假装努力了！成人在线教育的残酷真相：选错平台，你就是在烧钱！🔥</w:t>
      </w:r>
    </w:p>
    <w:p>
      <w:r>
        <w:rPr>
          <w:sz w:val="24"/>
        </w:rPr>
        <w:t>别再幻想什么“灵活时间、海量资源”，在线教育的水，比你想象的深！</w:t>
      </w:r>
    </w:p>
    <w:p>
      <w:r>
        <w:rPr>
          <w:sz w:val="24"/>
        </w:rPr>
        <w:t>是的，你没听错，那些宣传单上“轻松学习、躺着涨薪”的鬼话，听听就好。成年人的世界，哪有什么岁月静好？你的时间，你的金钱，你的精力，可不是用来试错的！</w:t>
      </w:r>
    </w:p>
    <w:p>
      <w:r>
        <w:rPr>
          <w:sz w:val="24"/>
        </w:rPr>
        <w:t>今天，我们就来扒一扒成人在线教育这层华丽外衣下的残酷现实，特别聊聊如何从一堆妖艳贱货中，挑到真正能让你学到东西的平台。</w:t>
      </w:r>
    </w:p>
    <w:p>
      <w:r>
        <w:rPr>
          <w:sz w:val="24"/>
        </w:rPr>
        <w:t>在线教育，本质上就是一场“智商税”收割战！ 你以为你掌握了未来，其实你只是被“未来”狠狠割了一刀。</w:t>
      </w:r>
    </w:p>
    <w:p>
      <w:r>
        <w:rPr>
          <w:sz w:val="24"/>
        </w:rPr>
        <w:t>第一回合：平台类型大乱斗，你选哪个坑？</w:t>
        <w:br/>
        <w:t xml:space="preserve">MOOC：大学教授给你讲课？醒醒吧！ </w:t>
        <w:br/>
        <w:t>本质： 大规模放养式教学，几万人同时听课，你以为你能学到啥？听个热闹罢了！</w:t>
        <w:br/>
        <w:t>案例： Coursera，edX，看着高大上，实则内容粗糙，互动稀烂，你以为你在哈佛，其实你在网吧！</w:t>
        <w:br/>
        <w:t>适合人群： 自学能力强到变态的“学霸”，或者只想花钱买个心理安慰的“学习爱好者”。</w:t>
        <w:br/>
        <w:t>忠告： 别指望老师会鸟你，遇到难题就自己啃书吧，或者找度娘！</w:t>
        <w:br/>
        <w:t>专业技能培训：技术速成班？别逗了！</w:t>
        <w:br/>
        <w:t>本质： 短期内让你掌握一门技能？呵呵，别天真了！这玩意儿，还得靠你自己死磕！</w:t>
        <w:br/>
        <w:t>案例： LinkedIn Learning, Skillshare，看似“干货满满”，实际浅尝辄止，学完就忘。</w:t>
        <w:br/>
        <w:t>适合人群： 已经有基础，想快速提升的“老油条”，或者准备跳槽的“职场新人”。</w:t>
        <w:br/>
        <w:t>忠告： 别以为上了个培训班就能一夜暴富，练好基本功才是王道！</w:t>
        <w:br/>
        <w:t>语言学习：Duolingo能让你说外语？你开心就好！</w:t>
        <w:br/>
        <w:t>本质： 娱乐性大于实用性，只能让你记住一些单词，想开口说话？难如登天！</w:t>
        <w:br/>
        <w:t>案例： Duolingo, Babbel，游戏化的学习方式，让你感觉自己在“玩游戏”，而非“学外语”。</w:t>
        <w:br/>
        <w:t>适合人群： 想打发时间，顺便学点“皮毛”的“佛系学习者”。</w:t>
        <w:br/>
        <w:t>忠告： 别指望靠APP就能征服外语，找到靠谱的老师才是关键！</w:t>
        <w:br/>
        <w:t>综合学习：什么都学，什么都学不精！</w:t>
        <w:br/>
        <w:t>本质： 杂货铺，啥都有，啥都不精，让你眼花缭乱，最后啥都没记住。</w:t>
        <w:br/>
        <w:t>案例： 学堂在线，网易云课堂，看似“一应俱全”，实则鱼龙混杂，好课难寻。</w:t>
        <w:br/>
        <w:t>适合人群： 兴趣广泛，只想浅尝辄止，不想深入研究的“好奇宝宝”。</w:t>
        <w:br/>
        <w:t>忠告： 别贪多嚼不烂，专注一个领域，才能有所成就！</w:t>
      </w:r>
    </w:p>
    <w:p>
      <w:r>
        <w:rPr>
          <w:sz w:val="24"/>
        </w:rPr>
        <w:t>第二回合：课程质量大比拼，真金不怕火炼！</w:t>
        <w:br/>
        <w:t>权威性？呵呵！ 大牛讲师？搞不好是找个二流讲师贴牌，忽悠你罢了！</w:t>
        <w:br/>
        <w:t>系统性？呵呵！ 知识点拼凑，逻辑混乱，学完后一头雾水，怀疑人生！</w:t>
        <w:br/>
        <w:t>实用性？呵呵！ 纸上谈兵，脱离实际，学完后发现毫无用处，只能默默流泪！</w:t>
        <w:br/>
        <w:t>互动性？呵呵！ 留言区冷冷清清，老师不搭理你，感觉自己像个孤儿！</w:t>
        <w:br/>
        <w:t>建议： 先试听免费课程，看看讲师是不是念稿机器，互动环节是不是摆设，别被包装蒙蔽了双眼！</w:t>
      </w:r>
    </w:p>
    <w:p>
      <w:r>
        <w:rPr>
          <w:sz w:val="24"/>
        </w:rPr>
        <w:t>第三回合：学习方式的选择，是放养还是圈养？</w:t>
        <w:br/>
        <w:t>自主学习： 你以为你能掌控一切？别闹了，懒癌晚期患者，只会半途而废！</w:t>
        <w:br/>
        <w:t>直播课程： 你以为你能参与互动？别想太多，老师只会自嗨，你只能默默围观！</w:t>
        <w:br/>
        <w:t>在线辅导： 你以为你能得到VIP待遇？别做梦了，搞不好是AI机器人给你回复！</w:t>
        <w:br/>
        <w:t>建议： 了解自己的惰性，选择能逼自己一把的学习方式！</w:t>
      </w:r>
    </w:p>
    <w:p>
      <w:r>
        <w:rPr>
          <w:sz w:val="24"/>
        </w:rPr>
        <w:t>第四回合：平台功能，是锦上添花还是华而不实？</w:t>
        <w:br/>
        <w:t>学习进度跟踪： 你真的会每天查看吗？别自欺欺人了，你只会打开微信朋友圈！</w:t>
        <w:br/>
        <w:t>笔记功能： 你真的会认真做笔记吗？别闹了，复制粘贴大法好！</w:t>
        <w:br/>
        <w:t>移动端应用： 你真的会利用碎片时间学习吗？别逗了，你只会刷抖音！</w:t>
        <w:br/>
        <w:t>社区互动： 你真的会和别人交流吗？别想太多，你只会当潜水员！</w:t>
        <w:br/>
        <w:t>建议： 功能不是重点，能让你专注学习才是王道！</w:t>
      </w:r>
    </w:p>
    <w:p>
      <w:r>
        <w:rPr>
          <w:sz w:val="24"/>
        </w:rPr>
        <w:t>第五回合：价格与服务，谁在薅你的羊毛？</w:t>
        <w:br/>
        <w:t>免费课程： 免费的最贵，别指望天上掉馅饼，免费的都是诱饵！</w:t>
        <w:br/>
        <w:t>订阅制： 月付、年付，看似划算，实则让你深陷“消费陷阱”！</w:t>
        <w:br/>
        <w:t>单次购买： 昂贵的价格，让你犹豫再三，最后还是默默放弃！</w:t>
        <w:br/>
        <w:t>退款政策： 各种条款，各种限制，退款？想都别想！</w:t>
        <w:br/>
        <w:t>客户服务： 电话打不通，邮件没人回，你只能自认倒霉！</w:t>
        <w:br/>
        <w:t>建议： 货比三家，别冲动消费，理性选择，量力而行！</w:t>
      </w:r>
    </w:p>
    <w:p>
      <w:r>
        <w:rPr>
          <w:sz w:val="24"/>
        </w:rPr>
        <w:t>终极忠告：</w:t>
      </w:r>
    </w:p>
    <w:p>
      <w:r>
        <w:rPr>
          <w:sz w:val="24"/>
        </w:rPr>
        <w:t>别再迷信“在线教育”了！ 它只是工具，不是万能药！真正的学习，还得靠你自己的努力和坚持。选择平台只是第一步，最重要的是行动起来！</w:t>
      </w:r>
    </w:p>
    <w:p>
      <w:r>
        <w:rPr>
          <w:sz w:val="24"/>
        </w:rPr>
        <w:t>记住：与其花钱买安慰，不如花时间去实践！ 别再做“躺赢”的白日梦了，醒醒吧，成年人！这个世界，没有免费的午餐！</w:t>
      </w:r>
    </w:p>
    <w:p>
      <w:r>
        <w:rPr>
          <w:sz w:val="24"/>
        </w:rPr>
        <w:t>相关图片</w:t>
      </w:r>
    </w:p>
    <w:p>
      <w:r>
        <w:rPr>
          <w:sz w:val="24"/>
        </w:rPr>
        <w:t>好的，这是根据您的内容提供的5张图片链接，以及相应的说明：</w:t>
      </w:r>
    </w:p>
    <w:p>
      <w:r>
        <w:rPr>
          <w:sz w:val="24"/>
        </w:rPr>
        <w:t>!学习者被各种在线教育平台包围，眼花缭乱，无从选择</w:t>
        <w:br/>
        <w:t>说明： 这张图形象地展示了学习者面对众多在线教育平台时的迷茫和选择困难，符合文章“别再假装努力了！成人在线教育的残酷真相”的主题。</w:t>
      </w:r>
    </w:p>
    <w:p>
      <w:r>
        <w:rPr>
          <w:sz w:val="24"/>
        </w:rPr>
        <w:t>!一位学生坐在电脑前，表情沮丧，周围散落着各种学习资料</w:t>
        <w:br/>
        <w:t>说明：这张图描绘了学习者在在线教育中可能遇到的挫败感，呼应了文章中提到的“在线教育的水，比你想象的深”和“学完后一头雾水，怀疑人生”。</w:t>
      </w:r>
    </w:p>
    <w:p>
      <w:r>
        <w:rPr>
          <w:sz w:val="24"/>
        </w:rPr>
        <w:t>!一个表情夸张的人，被手机屏幕上的各种APP图标包围，象征着在线教育的过度包装</w:t>
        <w:br/>
        <w:t>说明：这张图用夸张的手法表现了在线教育平台利用各种APP和功能进行包装，暗示了“在线教育，本质上就是一场“智商税”收割战！”</w:t>
      </w:r>
    </w:p>
    <w:p>
      <w:r>
        <w:rPr>
          <w:sz w:val="24"/>
        </w:rPr>
        <w:t>!一个空荡荡的教室，象征着缺乏互动和个性化教学</w:t>
        <w:br/>
        <w:t>说明：这张图用空教室来比喻在线教育中可能缺乏互动性和老师关注的状况，对应了文中“留言区冷冷清清，老师不搭理你，感觉自己像个孤儿！”的描述。</w:t>
      </w:r>
    </w:p>
    <w:p>
      <w:r>
        <w:rPr>
          <w:sz w:val="24"/>
        </w:rPr>
        <w:t>!一个人用放大镜观察一堆在线学习课程，象征着需要谨慎选择</w:t>
        <w:br/>
        <w:t>说明：这张图表达了在众多在线课程中需要谨慎选择，仔细甄别，符合文章的中心思想：“如何从一堆妖艳贱货中，挑到真正能让你学到东西的平台”。</w:t>
      </w:r>
    </w:p>
    <w:p>
      <w:r>
        <w:rPr>
          <w:sz w:val="24"/>
        </w:rPr>
        <w:t>希望这些图片能够很好地配合您的教育内容！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